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D6490" w14:textId="62483FC0" w:rsidR="004660FB" w:rsidRDefault="00824B6D" w:rsidP="00C152B6">
      <w:pPr>
        <w:pStyle w:val="Heading1"/>
        <w:jc w:val="center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CI/CD AND </w:t>
      </w:r>
      <w:r w:rsidR="00000000" w:rsidRPr="00C152B6">
        <w:rPr>
          <w:sz w:val="44"/>
          <w:szCs w:val="44"/>
          <w:u w:val="single"/>
        </w:rPr>
        <w:t>Jenkins Learning Document</w:t>
      </w:r>
    </w:p>
    <w:p w14:paraId="3B0639E3" w14:textId="77777777" w:rsidR="00824B6D" w:rsidRPr="00824B6D" w:rsidRDefault="00824B6D" w:rsidP="00824B6D">
      <w:pPr>
        <w:rPr>
          <w:rFonts w:asciiTheme="majorHAnsi" w:hAnsiTheme="majorHAnsi" w:cstheme="majorHAnsi"/>
        </w:rPr>
      </w:pPr>
    </w:p>
    <w:p w14:paraId="06B4FFC5" w14:textId="724ACF79" w:rsidR="00824B6D" w:rsidRPr="00824B6D" w:rsidRDefault="00824B6D" w:rsidP="00824B6D">
      <w:pPr>
        <w:pStyle w:val="Heading2"/>
        <w:rPr>
          <w:rFonts w:cstheme="majorHAnsi"/>
        </w:rPr>
      </w:pPr>
      <w:r w:rsidRPr="00824B6D">
        <w:rPr>
          <w:rFonts w:cstheme="majorHAnsi"/>
        </w:rPr>
        <w:t>What is CI/CD?</w:t>
      </w:r>
    </w:p>
    <w:p w14:paraId="68C4D419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CI/CD stands for Continuous Integration and Continuous Delivery/Deployment. It is a set of practices that automate the process of software development.</w:t>
      </w:r>
    </w:p>
    <w:p w14:paraId="6209B160" w14:textId="679B4B26" w:rsidR="00824B6D" w:rsidRPr="00824B6D" w:rsidRDefault="00824B6D" w:rsidP="00824B6D">
      <w:pPr>
        <w:pStyle w:val="Heading2"/>
        <w:rPr>
          <w:rFonts w:cstheme="majorHAnsi"/>
        </w:rPr>
      </w:pPr>
      <w:r w:rsidRPr="00824B6D">
        <w:rPr>
          <w:rFonts w:cstheme="majorHAnsi"/>
        </w:rPr>
        <w:t>Continuous Integration (CI)</w:t>
      </w:r>
    </w:p>
    <w:p w14:paraId="28E6981A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Developers frequently push code to a shared repository (like GitHub).</w:t>
      </w:r>
    </w:p>
    <w:p w14:paraId="3165EA53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Jenkins checks and builds the code automatically after every push.</w:t>
      </w:r>
    </w:p>
    <w:p w14:paraId="2DDB3391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Helps find and fix bugs early.</w:t>
      </w:r>
    </w:p>
    <w:p w14:paraId="4D560B1B" w14:textId="266946C3" w:rsidR="00824B6D" w:rsidRPr="00824B6D" w:rsidRDefault="00824B6D" w:rsidP="00824B6D">
      <w:pPr>
        <w:pStyle w:val="Heading2"/>
        <w:rPr>
          <w:rFonts w:cstheme="majorHAnsi"/>
        </w:rPr>
      </w:pPr>
      <w:r w:rsidRPr="00824B6D">
        <w:rPr>
          <w:rFonts w:cstheme="majorHAnsi"/>
        </w:rPr>
        <w:t>Continuous Delivery (CD)</w:t>
      </w:r>
    </w:p>
    <w:p w14:paraId="78F4E4F2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Once CI is successful, the next step is to automatically prepare the app for release.</w:t>
      </w:r>
    </w:p>
    <w:p w14:paraId="66000575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Jenkins can run tests and package the application for deployment.</w:t>
      </w:r>
    </w:p>
    <w:p w14:paraId="29DE48ED" w14:textId="4F63B392" w:rsidR="00824B6D" w:rsidRPr="00824B6D" w:rsidRDefault="00824B6D" w:rsidP="00824B6D">
      <w:pPr>
        <w:pStyle w:val="Heading2"/>
        <w:rPr>
          <w:rFonts w:cstheme="majorHAnsi"/>
        </w:rPr>
      </w:pPr>
      <w:r w:rsidRPr="00824B6D">
        <w:rPr>
          <w:rFonts w:cstheme="majorHAnsi"/>
        </w:rPr>
        <w:t>Continuous Deployment</w:t>
      </w:r>
    </w:p>
    <w:p w14:paraId="4FA06365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 xml:space="preserve">- </w:t>
      </w:r>
      <w:proofErr w:type="gramStart"/>
      <w:r w:rsidRPr="00824B6D">
        <w:rPr>
          <w:rFonts w:asciiTheme="majorHAnsi" w:hAnsiTheme="majorHAnsi" w:cstheme="majorHAnsi"/>
        </w:rPr>
        <w:t>Similar to</w:t>
      </w:r>
      <w:proofErr w:type="gramEnd"/>
      <w:r w:rsidRPr="00824B6D">
        <w:rPr>
          <w:rFonts w:asciiTheme="majorHAnsi" w:hAnsiTheme="majorHAnsi" w:cstheme="majorHAnsi"/>
        </w:rPr>
        <w:t xml:space="preserve"> CD but takes it one step further.</w:t>
      </w:r>
    </w:p>
    <w:p w14:paraId="5711F57A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Automatically deploys the application to production after successful tests.</w:t>
      </w:r>
    </w:p>
    <w:p w14:paraId="670336B7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No manual approval required.</w:t>
      </w:r>
    </w:p>
    <w:p w14:paraId="0156EBD1" w14:textId="1A8095CD" w:rsidR="00824B6D" w:rsidRPr="00824B6D" w:rsidRDefault="00824B6D" w:rsidP="00824B6D">
      <w:pPr>
        <w:pStyle w:val="Heading2"/>
        <w:rPr>
          <w:rFonts w:cstheme="majorHAnsi"/>
        </w:rPr>
      </w:pPr>
      <w:r w:rsidRPr="00824B6D">
        <w:rPr>
          <w:rFonts w:cstheme="majorHAnsi"/>
        </w:rPr>
        <w:t>Jenkins Role in CI/CD</w:t>
      </w:r>
    </w:p>
    <w:p w14:paraId="7EA16286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Jenkins automates the entire CI/CD pipeline.</w:t>
      </w:r>
    </w:p>
    <w:p w14:paraId="104DB854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You can configure pipelines to build, test, and deploy code automatically.</w:t>
      </w:r>
    </w:p>
    <w:p w14:paraId="10A52118" w14:textId="77777777" w:rsidR="00824B6D" w:rsidRPr="00824B6D" w:rsidRDefault="00824B6D" w:rsidP="00824B6D">
      <w:pPr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Helps reduce human error and speeds up software delivery.</w:t>
      </w:r>
    </w:p>
    <w:p w14:paraId="5EB5F65C" w14:textId="77777777" w:rsidR="00824B6D" w:rsidRPr="00824B6D" w:rsidRDefault="00824B6D" w:rsidP="00824B6D">
      <w:pPr>
        <w:rPr>
          <w:rFonts w:asciiTheme="majorHAnsi" w:hAnsiTheme="majorHAnsi" w:cstheme="majorHAnsi"/>
        </w:rPr>
      </w:pPr>
    </w:p>
    <w:p w14:paraId="7ADFC26A" w14:textId="4E31DE00" w:rsidR="004660FB" w:rsidRPr="00824B6D" w:rsidRDefault="00000000">
      <w:pPr>
        <w:pStyle w:val="Heading2"/>
        <w:rPr>
          <w:rFonts w:cstheme="majorHAnsi"/>
        </w:rPr>
      </w:pPr>
      <w:r w:rsidRPr="00824B6D">
        <w:rPr>
          <w:rFonts w:cstheme="majorHAnsi"/>
        </w:rPr>
        <w:t>What is Jenkins?</w:t>
      </w:r>
    </w:p>
    <w:p w14:paraId="7532554A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Jenkins is an open-source automation tool. It helps developers to:</w:t>
      </w:r>
    </w:p>
    <w:p w14:paraId="26FEF098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Automatically build, test, and deploy their code</w:t>
      </w:r>
    </w:p>
    <w:p w14:paraId="1D60C2AD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- Speed up software development using Continuous Integration (CI) and Continuous Delivery (CD)</w:t>
      </w:r>
    </w:p>
    <w:p w14:paraId="241916F4" w14:textId="1478312E" w:rsidR="004660FB" w:rsidRPr="00824B6D" w:rsidRDefault="00000000">
      <w:pPr>
        <w:pStyle w:val="Heading2"/>
        <w:rPr>
          <w:rFonts w:cstheme="majorHAnsi"/>
        </w:rPr>
      </w:pPr>
      <w:r w:rsidRPr="00824B6D">
        <w:rPr>
          <w:rFonts w:cstheme="majorHAnsi"/>
        </w:rPr>
        <w:lastRenderedPageBreak/>
        <w:t xml:space="preserve"> Jenkins Setup</w:t>
      </w:r>
      <w:r w:rsidR="00C152B6" w:rsidRPr="00824B6D">
        <w:rPr>
          <w:rFonts w:cstheme="majorHAnsi"/>
        </w:rPr>
        <w:t>:</w:t>
      </w:r>
    </w:p>
    <w:p w14:paraId="719259A4" w14:textId="0943BB94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Step 1: Check if Java is Installed</w:t>
      </w:r>
    </w:p>
    <w:p w14:paraId="1685E1F7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Command: java -version</w:t>
      </w:r>
    </w:p>
    <w:p w14:paraId="293A7E19" w14:textId="62037345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Why: Jenkins runs on Java. You need Java installed.</w:t>
      </w:r>
    </w:p>
    <w:p w14:paraId="440455DB" w14:textId="70EBC61D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Step 2: Create a Jenkins Folder</w:t>
      </w:r>
    </w:p>
    <w:p w14:paraId="755E850D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Command: mkdir C:\Jenkins</w:t>
      </w:r>
    </w:p>
    <w:p w14:paraId="46234367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Why: Keeps Jenkins files organized in one place.</w:t>
      </w:r>
    </w:p>
    <w:p w14:paraId="51DD8DAD" w14:textId="77797657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Step 3: Move into Jenkins Folder</w:t>
      </w:r>
    </w:p>
    <w:p w14:paraId="3B90F5B9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Command: cd C:\Jenkins\</w:t>
      </w:r>
    </w:p>
    <w:p w14:paraId="432F85CF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Why: So you can run Jenkins from this folder.</w:t>
      </w:r>
    </w:p>
    <w:p w14:paraId="112D3A9B" w14:textId="51878F28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Step 4: Start Jenkins with WAR File</w:t>
      </w:r>
    </w:p>
    <w:p w14:paraId="0F2E0F13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Command: java -jar jenkins.war</w:t>
      </w:r>
    </w:p>
    <w:p w14:paraId="7504F94E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Why: This starts Jenkins in your terminal.</w:t>
      </w:r>
    </w:p>
    <w:p w14:paraId="5ADD2862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Alternate (if port 8080 is busy): java -jar jenkins.war --httpPort=9090</w:t>
      </w:r>
    </w:p>
    <w:p w14:paraId="71632BF6" w14:textId="051CF7AA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Step 5: Open Jenkins in Your Browser</w:t>
      </w:r>
    </w:p>
    <w:p w14:paraId="049A7FF2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Go to: http://localhost:8080</w:t>
      </w:r>
    </w:p>
    <w:p w14:paraId="362B18E4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Use the initial password displayed in terminal or located at:</w:t>
      </w:r>
    </w:p>
    <w:p w14:paraId="2E66C296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C:\Users\&lt;YourName&gt;\.jenkins\secrets\initialAdminPassword</w:t>
      </w:r>
    </w:p>
    <w:p w14:paraId="3743D394" w14:textId="690E036D" w:rsidR="004660FB" w:rsidRPr="00824B6D" w:rsidRDefault="00000000">
      <w:pPr>
        <w:pStyle w:val="Heading2"/>
        <w:rPr>
          <w:rFonts w:cstheme="majorHAnsi"/>
        </w:rPr>
      </w:pPr>
      <w:r w:rsidRPr="00824B6D">
        <w:rPr>
          <w:rFonts w:cstheme="majorHAnsi"/>
        </w:rPr>
        <w:t>Jenkins Basics</w:t>
      </w:r>
    </w:p>
    <w:p w14:paraId="40189B80" w14:textId="5F051906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1. Jenkins Dashboard</w:t>
      </w:r>
    </w:p>
    <w:p w14:paraId="0B1242F6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The main screen you see after logging in. Shows all jobs, their status, and build buttons. Like a control panel.</w:t>
      </w:r>
    </w:p>
    <w:p w14:paraId="569F9974" w14:textId="02DEC601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2. What is a Jenkins Job?</w:t>
      </w:r>
    </w:p>
    <w:p w14:paraId="43CED8EC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A Job is a task Jenkins performs (build, test, deploy). Freestyle is the most basic job type.</w:t>
      </w:r>
    </w:p>
    <w:p w14:paraId="7164B125" w14:textId="4A591274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3. What is a Pipeline?</w:t>
      </w:r>
    </w:p>
    <w:p w14:paraId="3EECC95C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Pipeline is a script that defines the CI/CD flow (e.g., Build → Test → Deploy). Written in Groovy.</w:t>
      </w:r>
    </w:p>
    <w:p w14:paraId="1CF59E13" w14:textId="5625B8B7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 xml:space="preserve"> 4. Master and Agent (Node)</w:t>
      </w:r>
    </w:p>
    <w:p w14:paraId="15BDF59A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Master: Main Jenkins server that controls everything.</w:t>
      </w:r>
    </w:p>
    <w:p w14:paraId="3383DF5A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Agent: Extra machines that help run jobs.</w:t>
      </w:r>
    </w:p>
    <w:p w14:paraId="651C4155" w14:textId="3B3D174D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5. Scheduling Jobs – CRON Syntax</w:t>
      </w:r>
    </w:p>
    <w:p w14:paraId="08033838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Use CRON to auto-run jobs:</w:t>
      </w:r>
    </w:p>
    <w:p w14:paraId="7E9063C1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lastRenderedPageBreak/>
        <w:t>H/15 * * * *   → Every 15 minutes</w:t>
      </w:r>
    </w:p>
    <w:p w14:paraId="044FD1C9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@hourly        → Every hour</w:t>
      </w:r>
    </w:p>
    <w:p w14:paraId="052FCA70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@daily         → Every day</w:t>
      </w:r>
    </w:p>
    <w:p w14:paraId="1575E9EE" w14:textId="577E13B0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6. Jenkins Plugins</w:t>
      </w:r>
    </w:p>
    <w:p w14:paraId="679C0EA0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Plugins add features (Git, Docker, etc). Install via: Dashboard → Manage Jenkins → Manage Plugins.</w:t>
      </w:r>
    </w:p>
    <w:p w14:paraId="68E9EEAF" w14:textId="413CDD6D" w:rsidR="004660FB" w:rsidRPr="00824B6D" w:rsidRDefault="00000000">
      <w:pPr>
        <w:pStyle w:val="Heading3"/>
        <w:rPr>
          <w:rFonts w:cstheme="majorHAnsi"/>
        </w:rPr>
      </w:pPr>
      <w:r w:rsidRPr="00824B6D">
        <w:rPr>
          <w:rFonts w:cstheme="majorHAnsi"/>
        </w:rPr>
        <w:t>7. Jenkins Workspace</w:t>
      </w:r>
    </w:p>
    <w:p w14:paraId="71769241" w14:textId="77777777" w:rsidR="004660FB" w:rsidRPr="00824B6D" w:rsidRDefault="00000000">
      <w:pPr>
        <w:spacing w:after="120"/>
        <w:rPr>
          <w:rFonts w:asciiTheme="majorHAnsi" w:hAnsiTheme="majorHAnsi" w:cstheme="majorHAnsi"/>
        </w:rPr>
      </w:pPr>
      <w:r w:rsidRPr="00824B6D">
        <w:rPr>
          <w:rFonts w:asciiTheme="majorHAnsi" w:hAnsiTheme="majorHAnsi" w:cstheme="majorHAnsi"/>
        </w:rPr>
        <w:t>Each job has its own folder where it saves files, code, and results.</w:t>
      </w:r>
    </w:p>
    <w:p w14:paraId="6CD5A9EB" w14:textId="5481B3E9" w:rsidR="004660FB" w:rsidRPr="00824B6D" w:rsidRDefault="00000000">
      <w:pPr>
        <w:pStyle w:val="Heading2"/>
        <w:rPr>
          <w:rFonts w:cstheme="majorHAnsi"/>
        </w:rPr>
      </w:pPr>
      <w:r w:rsidRPr="00824B6D">
        <w:rPr>
          <w:rFonts w:cstheme="majorHAnsi"/>
        </w:rPr>
        <w:t>Summary Table</w:t>
      </w:r>
    </w:p>
    <w:p w14:paraId="55F87F70" w14:textId="72315BEB" w:rsidR="00C152B6" w:rsidRPr="00824B6D" w:rsidRDefault="00C152B6">
      <w:pPr>
        <w:spacing w:after="120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4820"/>
      </w:tblGrid>
      <w:tr w:rsidR="00C152B6" w:rsidRPr="00824B6D" w14:paraId="3106E2AB" w14:textId="77777777" w:rsidTr="00C152B6">
        <w:tc>
          <w:tcPr>
            <w:tcW w:w="3085" w:type="dxa"/>
          </w:tcPr>
          <w:p w14:paraId="418E3FC2" w14:textId="5772CF58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Feature</w:t>
            </w:r>
          </w:p>
        </w:tc>
        <w:tc>
          <w:tcPr>
            <w:tcW w:w="4820" w:type="dxa"/>
          </w:tcPr>
          <w:p w14:paraId="0930D277" w14:textId="551BA0AC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Description</w:t>
            </w:r>
          </w:p>
        </w:tc>
      </w:tr>
      <w:tr w:rsidR="00C152B6" w:rsidRPr="00824B6D" w14:paraId="059A7C7A" w14:textId="77777777" w:rsidTr="00C152B6">
        <w:tc>
          <w:tcPr>
            <w:tcW w:w="3085" w:type="dxa"/>
          </w:tcPr>
          <w:p w14:paraId="70327FE0" w14:textId="1C872AE5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Dashboard</w:t>
            </w:r>
          </w:p>
        </w:tc>
        <w:tc>
          <w:tcPr>
            <w:tcW w:w="4820" w:type="dxa"/>
          </w:tcPr>
          <w:p w14:paraId="5C60B8B2" w14:textId="3765CCB9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Main screen with job list.</w:t>
            </w:r>
          </w:p>
        </w:tc>
      </w:tr>
      <w:tr w:rsidR="00C152B6" w:rsidRPr="00824B6D" w14:paraId="23962D3A" w14:textId="77777777" w:rsidTr="00C152B6">
        <w:tc>
          <w:tcPr>
            <w:tcW w:w="3085" w:type="dxa"/>
          </w:tcPr>
          <w:p w14:paraId="12A618CF" w14:textId="644C9E6E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Job</w:t>
            </w:r>
          </w:p>
        </w:tc>
        <w:tc>
          <w:tcPr>
            <w:tcW w:w="4820" w:type="dxa"/>
          </w:tcPr>
          <w:p w14:paraId="0912716E" w14:textId="3C729524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 xml:space="preserve">A task Jenkins </w:t>
            </w:r>
            <w:proofErr w:type="gramStart"/>
            <w:r w:rsidRPr="00824B6D">
              <w:rPr>
                <w:rFonts w:asciiTheme="majorHAnsi" w:hAnsiTheme="majorHAnsi" w:cstheme="majorHAnsi"/>
              </w:rPr>
              <w:t>runs(</w:t>
            </w:r>
            <w:proofErr w:type="gramEnd"/>
            <w:r w:rsidRPr="00824B6D">
              <w:rPr>
                <w:rFonts w:asciiTheme="majorHAnsi" w:hAnsiTheme="majorHAnsi" w:cstheme="majorHAnsi"/>
              </w:rPr>
              <w:t>build, test, deploy).</w:t>
            </w:r>
          </w:p>
        </w:tc>
      </w:tr>
      <w:tr w:rsidR="00C152B6" w:rsidRPr="00824B6D" w14:paraId="5A2050A0" w14:textId="77777777" w:rsidTr="00C152B6">
        <w:tc>
          <w:tcPr>
            <w:tcW w:w="3085" w:type="dxa"/>
          </w:tcPr>
          <w:p w14:paraId="5351E09D" w14:textId="61BD5EFF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Pipeline</w:t>
            </w:r>
          </w:p>
        </w:tc>
        <w:tc>
          <w:tcPr>
            <w:tcW w:w="4820" w:type="dxa"/>
          </w:tcPr>
          <w:p w14:paraId="0722B903" w14:textId="74DE2E2D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Scripted automation of stages</w:t>
            </w:r>
          </w:p>
        </w:tc>
      </w:tr>
      <w:tr w:rsidR="00C152B6" w:rsidRPr="00824B6D" w14:paraId="43558FD4" w14:textId="77777777" w:rsidTr="00C152B6">
        <w:tc>
          <w:tcPr>
            <w:tcW w:w="3085" w:type="dxa"/>
          </w:tcPr>
          <w:p w14:paraId="24C1EE3B" w14:textId="3FA82171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Master</w:t>
            </w:r>
          </w:p>
        </w:tc>
        <w:tc>
          <w:tcPr>
            <w:tcW w:w="4820" w:type="dxa"/>
          </w:tcPr>
          <w:p w14:paraId="3EDD1AAF" w14:textId="09A53172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Main Jenkins controller</w:t>
            </w:r>
          </w:p>
        </w:tc>
      </w:tr>
      <w:tr w:rsidR="00C152B6" w:rsidRPr="00824B6D" w14:paraId="2FE132DB" w14:textId="77777777" w:rsidTr="00C152B6">
        <w:tc>
          <w:tcPr>
            <w:tcW w:w="3085" w:type="dxa"/>
          </w:tcPr>
          <w:p w14:paraId="447B9334" w14:textId="05CD34A3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Agent</w:t>
            </w:r>
          </w:p>
        </w:tc>
        <w:tc>
          <w:tcPr>
            <w:tcW w:w="4820" w:type="dxa"/>
          </w:tcPr>
          <w:p w14:paraId="53CB0DE7" w14:textId="7D78C0EE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Worker that executes jobs</w:t>
            </w:r>
          </w:p>
        </w:tc>
      </w:tr>
      <w:tr w:rsidR="00C152B6" w:rsidRPr="00824B6D" w14:paraId="57E98524" w14:textId="77777777" w:rsidTr="00C152B6">
        <w:tc>
          <w:tcPr>
            <w:tcW w:w="3085" w:type="dxa"/>
          </w:tcPr>
          <w:p w14:paraId="6D68D086" w14:textId="7D0F9AF2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Plugin</w:t>
            </w:r>
          </w:p>
        </w:tc>
        <w:tc>
          <w:tcPr>
            <w:tcW w:w="4820" w:type="dxa"/>
          </w:tcPr>
          <w:p w14:paraId="6914A421" w14:textId="133D7517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Extra feature (like Git or Docker)</w:t>
            </w:r>
          </w:p>
        </w:tc>
      </w:tr>
      <w:tr w:rsidR="00C152B6" w:rsidRPr="00824B6D" w14:paraId="36C9BFB8" w14:textId="77777777" w:rsidTr="00C152B6">
        <w:tc>
          <w:tcPr>
            <w:tcW w:w="3085" w:type="dxa"/>
          </w:tcPr>
          <w:p w14:paraId="34A59949" w14:textId="062E0349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Workspace</w:t>
            </w:r>
          </w:p>
        </w:tc>
        <w:tc>
          <w:tcPr>
            <w:tcW w:w="4820" w:type="dxa"/>
          </w:tcPr>
          <w:p w14:paraId="4FF64BE0" w14:textId="5C9384DA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Folder where job files are stored</w:t>
            </w:r>
          </w:p>
        </w:tc>
      </w:tr>
      <w:tr w:rsidR="00C152B6" w:rsidRPr="00824B6D" w14:paraId="06FB70DF" w14:textId="77777777" w:rsidTr="00C152B6">
        <w:tc>
          <w:tcPr>
            <w:tcW w:w="3085" w:type="dxa"/>
          </w:tcPr>
          <w:p w14:paraId="74CCCC88" w14:textId="6E0F0A6E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CRON</w:t>
            </w:r>
          </w:p>
        </w:tc>
        <w:tc>
          <w:tcPr>
            <w:tcW w:w="4820" w:type="dxa"/>
          </w:tcPr>
          <w:p w14:paraId="6FCF83AD" w14:textId="06E407C9" w:rsidR="00C152B6" w:rsidRPr="00824B6D" w:rsidRDefault="00C152B6">
            <w:pPr>
              <w:spacing w:after="120"/>
              <w:rPr>
                <w:rFonts w:asciiTheme="majorHAnsi" w:hAnsiTheme="majorHAnsi" w:cstheme="majorHAnsi"/>
              </w:rPr>
            </w:pPr>
            <w:r w:rsidRPr="00824B6D">
              <w:rPr>
                <w:rFonts w:asciiTheme="majorHAnsi" w:hAnsiTheme="majorHAnsi" w:cstheme="majorHAnsi"/>
              </w:rPr>
              <w:t>Auto-schedule job timings</w:t>
            </w:r>
          </w:p>
        </w:tc>
      </w:tr>
    </w:tbl>
    <w:p w14:paraId="5BE48233" w14:textId="497CDB5E" w:rsidR="004660FB" w:rsidRPr="00824B6D" w:rsidRDefault="004660FB">
      <w:pPr>
        <w:spacing w:after="120"/>
        <w:rPr>
          <w:rFonts w:asciiTheme="majorHAnsi" w:hAnsiTheme="majorHAnsi" w:cstheme="majorHAnsi"/>
        </w:rPr>
      </w:pPr>
    </w:p>
    <w:sectPr w:rsidR="004660FB" w:rsidRPr="00824B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8568024">
    <w:abstractNumId w:val="8"/>
  </w:num>
  <w:num w:numId="2" w16cid:durableId="2051958608">
    <w:abstractNumId w:val="6"/>
  </w:num>
  <w:num w:numId="3" w16cid:durableId="1338726261">
    <w:abstractNumId w:val="5"/>
  </w:num>
  <w:num w:numId="4" w16cid:durableId="797264882">
    <w:abstractNumId w:val="4"/>
  </w:num>
  <w:num w:numId="5" w16cid:durableId="1383138972">
    <w:abstractNumId w:val="7"/>
  </w:num>
  <w:num w:numId="6" w16cid:durableId="1146700498">
    <w:abstractNumId w:val="3"/>
  </w:num>
  <w:num w:numId="7" w16cid:durableId="6250629">
    <w:abstractNumId w:val="2"/>
  </w:num>
  <w:num w:numId="8" w16cid:durableId="3745736">
    <w:abstractNumId w:val="1"/>
  </w:num>
  <w:num w:numId="9" w16cid:durableId="178789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60FB"/>
    <w:rsid w:val="006F37CF"/>
    <w:rsid w:val="00824B6D"/>
    <w:rsid w:val="00AA1D8D"/>
    <w:rsid w:val="00B47730"/>
    <w:rsid w:val="00C152B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FB7607"/>
  <w14:defaultImageDpi w14:val="300"/>
  <w15:docId w15:val="{F2119967-59BF-4789-BFB2-25D44D38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Prikshit Marrhia</cp:lastModifiedBy>
  <cp:revision>2</cp:revision>
  <dcterms:created xsi:type="dcterms:W3CDTF">2025-05-21T05:07:00Z</dcterms:created>
  <dcterms:modified xsi:type="dcterms:W3CDTF">2025-05-21T05:07:00Z</dcterms:modified>
  <cp:category/>
</cp:coreProperties>
</file>